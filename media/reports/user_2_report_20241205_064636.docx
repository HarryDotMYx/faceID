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Face Recognition Report</w:t>
      </w:r>
    </w:p>
    <w:p/>
    <w:p>
      <w:pPr>
        <w:pStyle w:val="Heading1"/>
      </w:pPr>
      <w:r>
        <w:t>User Information</w:t>
      </w:r>
    </w:p>
    <w:p>
      <w:r>
        <w:br/>
        <w:t xml:space="preserve">            Username: azhan</w:t>
        <w:br/>
        <w:t xml:space="preserve">            Email: harry@akierry.my</w:t>
        <w:br/>
        <w:t xml:space="preserve">            Join Date: 2024-12-03</w:t>
        <w:br/>
        <w:t xml:space="preserve">            </w:t>
      </w:r>
    </w:p>
    <w:p/>
    <w:p>
      <w:pPr>
        <w:pStyle w:val="Heading1"/>
      </w:pPr>
      <w:r>
        <w:t>Face Images</w:t>
      </w:r>
    </w:p>
    <w:p>
      <w:r>
        <w:br/>
        <w:t xml:space="preserve">            Total Images: 1</w:t>
        <w:br/>
        <w:t xml:space="preserve">            Last Upload: 2024-12-05 06:41:38</w:t>
        <w:br/>
        <w:t xml:space="preserve">            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Image Name</w:t>
            </w:r>
          </w:p>
        </w:tc>
        <w:tc>
          <w:tcPr>
            <w:tcW w:type="dxa" w:w="2880"/>
          </w:tcPr>
          <w:p>
            <w:r>
              <w:t>Upload Date</w:t>
            </w:r>
          </w:p>
        </w:tc>
        <w:tc>
          <w:tcPr>
            <w:tcW w:type="dxa" w:w="2880"/>
          </w:tcPr>
          <w:p>
            <w:r>
              <w:t>Status</w:t>
            </w:r>
          </w:p>
        </w:tc>
      </w:tr>
      <w:tr>
        <w:tc>
          <w:tcPr>
            <w:tcW w:type="dxa" w:w="2880"/>
          </w:tcPr>
          <w:p>
            <w:r>
              <w:t>WIN_20241203_11_40_02_Pro_lIdKyUE.jpg</w:t>
            </w:r>
          </w:p>
        </w:tc>
        <w:tc>
          <w:tcPr>
            <w:tcW w:type="dxa" w:w="2880"/>
          </w:tcPr>
          <w:p>
            <w:r>
              <w:t>2024-12-05 06:41:38</w:t>
            </w:r>
          </w:p>
        </w:tc>
        <w:tc>
          <w:tcPr>
            <w:tcW w:type="dxa" w:w="2880"/>
          </w:tcPr>
          <w:p>
            <w:r>
              <w:t>Active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